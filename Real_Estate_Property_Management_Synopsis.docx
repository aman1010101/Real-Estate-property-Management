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CBE0" w14:textId="06BF3C79" w:rsidR="00296BCD" w:rsidRPr="00296BCD" w:rsidRDefault="00296BCD" w:rsidP="00296BCD">
      <w:pPr>
        <w:pStyle w:val="Title"/>
        <w:jc w:val="center"/>
        <w:rPr>
          <w:b/>
          <w:bCs/>
          <w:sz w:val="48"/>
          <w:szCs w:val="48"/>
        </w:rPr>
      </w:pPr>
      <w:r w:rsidRPr="00296BCD">
        <w:rPr>
          <w:b/>
          <w:bCs/>
          <w:sz w:val="48"/>
          <w:szCs w:val="48"/>
          <w:u w:val="single"/>
        </w:rPr>
        <w:t>Project Synopsis</w:t>
      </w:r>
      <w:r>
        <w:rPr>
          <w:b/>
          <w:bCs/>
          <w:sz w:val="48"/>
          <w:szCs w:val="48"/>
        </w:rPr>
        <w:t>-</w:t>
      </w:r>
    </w:p>
    <w:p w14:paraId="5DE81D27" w14:textId="77777777" w:rsidR="00296BCD" w:rsidRPr="00296BCD" w:rsidRDefault="00296BCD">
      <w:pPr>
        <w:pStyle w:val="Title"/>
        <w:rPr>
          <w:b/>
          <w:bCs/>
          <w:sz w:val="20"/>
          <w:szCs w:val="20"/>
        </w:rPr>
      </w:pPr>
    </w:p>
    <w:p w14:paraId="5E1CC789" w14:textId="730D3CF3" w:rsidR="00566279" w:rsidRPr="00296BCD" w:rsidRDefault="00F77E74">
      <w:pPr>
        <w:pStyle w:val="Title"/>
        <w:rPr>
          <w:b/>
          <w:bCs/>
          <w:sz w:val="48"/>
          <w:szCs w:val="48"/>
        </w:rPr>
      </w:pPr>
      <w:r w:rsidRPr="00296BCD">
        <w:rPr>
          <w:b/>
          <w:bCs/>
          <w:sz w:val="48"/>
          <w:szCs w:val="48"/>
        </w:rPr>
        <w:t xml:space="preserve">Real Estate </w:t>
      </w:r>
      <w:r w:rsidR="00296BCD" w:rsidRPr="00296BCD">
        <w:rPr>
          <w:b/>
          <w:bCs/>
          <w:sz w:val="48"/>
          <w:szCs w:val="48"/>
        </w:rPr>
        <w:t xml:space="preserve">Property </w:t>
      </w:r>
      <w:r w:rsidRPr="00296BCD">
        <w:rPr>
          <w:b/>
          <w:bCs/>
          <w:sz w:val="48"/>
          <w:szCs w:val="48"/>
        </w:rPr>
        <w:t>Management System</w:t>
      </w:r>
    </w:p>
    <w:p w14:paraId="111FB11C" w14:textId="77777777" w:rsidR="00566279" w:rsidRDefault="00F77E74">
      <w:pPr>
        <w:pStyle w:val="Heading1"/>
      </w:pPr>
      <w:r>
        <w:t>Introduction:</w:t>
      </w:r>
    </w:p>
    <w:p w14:paraId="07DA2697" w14:textId="77777777" w:rsidR="00566279" w:rsidRDefault="00F77E74">
      <w:r>
        <w:t xml:space="preserve">The Real Estate Management System is designed to facilitate property listings, inquiries, transactions, and user interactions related to real estate properties. It allows agents to list properties, buyers to </w:t>
      </w:r>
      <w:r>
        <w:t>make inquiries and favorite properties, and administrators to manage users and reports. The system is built using Maven, MySQL, and JPA Hibernate, ensuring scalability and efficient data management.</w:t>
      </w:r>
    </w:p>
    <w:p w14:paraId="570710CC" w14:textId="77777777" w:rsidR="00566279" w:rsidRDefault="00F77E74">
      <w:pPr>
        <w:pStyle w:val="Heading1"/>
      </w:pPr>
      <w:r>
        <w:t>Technologies Used:</w:t>
      </w:r>
    </w:p>
    <w:p w14:paraId="451C46D0" w14:textId="77777777" w:rsidR="00566279" w:rsidRDefault="00F77E74">
      <w:r>
        <w:t>- Programming Language: Java</w:t>
      </w:r>
      <w:r>
        <w:br/>
        <w:t>- Frameworks: JPA with Hibernate (ORM)</w:t>
      </w:r>
      <w:r>
        <w:br/>
        <w:t>- Database: MySQL</w:t>
      </w:r>
      <w:r>
        <w:br/>
        <w:t>- Build Tool: Maven</w:t>
      </w:r>
      <w:r>
        <w:br/>
        <w:t>- Architecture: DAO, Service Layer, and Entity Design</w:t>
      </w:r>
    </w:p>
    <w:p w14:paraId="68D57832" w14:textId="77777777" w:rsidR="00566279" w:rsidRDefault="00F77E74">
      <w:pPr>
        <w:pStyle w:val="Heading1"/>
      </w:pPr>
      <w:r>
        <w:t>Modules Overview:</w:t>
      </w:r>
    </w:p>
    <w:p w14:paraId="6070FFD0" w14:textId="77777777" w:rsidR="00566279" w:rsidRDefault="00F77E74">
      <w:pPr>
        <w:pStyle w:val="Heading2"/>
      </w:pPr>
      <w:r>
        <w:t>1. Users:</w:t>
      </w:r>
    </w:p>
    <w:p w14:paraId="6A12ACBF" w14:textId="77777777" w:rsidR="00566279" w:rsidRDefault="00F77E74">
      <w:r>
        <w:t>Attributes: UserID (Primary Key), Username, Password, FullName, Email, Phone, Role (Admin/Agent/Buyer), CreatedAt, UpdatedAt.</w:t>
      </w:r>
      <w:r>
        <w:br/>
        <w:t>Relationships:</w:t>
      </w:r>
      <w:r>
        <w:br/>
        <w:t>- One-to-Many with Properties: A user (typically an agent) can list multiple properties.</w:t>
      </w:r>
      <w:r>
        <w:br/>
        <w:t>- One-to-Many with Favorites: Users can favorite multiple properties.</w:t>
      </w:r>
      <w:r>
        <w:br/>
        <w:t>- One-to-Many with Inquiries: Users can make multiple inquiries.</w:t>
      </w:r>
      <w:r>
        <w:br/>
        <w:t>- One-to-Many with Reports: Admins can generate reports.</w:t>
      </w:r>
      <w:r>
        <w:br/>
        <w:t>- One-to-Many with Transactions: A user can be a buyer or seller in multiple transactions.</w:t>
      </w:r>
    </w:p>
    <w:p w14:paraId="697A0196" w14:textId="77777777" w:rsidR="00566279" w:rsidRDefault="00F77E74">
      <w:pPr>
        <w:pStyle w:val="Heading2"/>
      </w:pPr>
      <w:r>
        <w:t>2. Properties:</w:t>
      </w:r>
    </w:p>
    <w:p w14:paraId="089BCE68" w14:textId="77777777" w:rsidR="00566279" w:rsidRDefault="00F77E74">
      <w:r>
        <w:t>Attributes: PropertyID (Primary Key), Title, Description, Address, City, State, ZipCode, Price, PropertyType (Apartment, House, etc.), Status (Available/Sold), ListedBy (Foreign Key referencing UserID), CreatedAt, UpdatedAt.</w:t>
      </w:r>
      <w:r>
        <w:br/>
        <w:t>Relationships:</w:t>
      </w:r>
      <w:r>
        <w:br/>
        <w:t>- Many-to-One with Users (agents list properties).</w:t>
      </w:r>
      <w:r>
        <w:br/>
        <w:t>- One-to-Many with PropertyImages: A property can have multiple images.</w:t>
      </w:r>
      <w:r>
        <w:br/>
        <w:t>- One-to-Many with Favorites: Multiple users can favorite a property.</w:t>
      </w:r>
      <w:r>
        <w:br/>
        <w:t>- One-to-Many with Inquiries: Properties can receive multiple inquiries.</w:t>
      </w:r>
      <w:r>
        <w:br/>
        <w:t>- One-to-Many with Transactions: A property can be involved in multiple transactions.</w:t>
      </w:r>
    </w:p>
    <w:p w14:paraId="5C4A295F" w14:textId="77777777" w:rsidR="00566279" w:rsidRDefault="00F77E74">
      <w:pPr>
        <w:pStyle w:val="Heading2"/>
      </w:pPr>
      <w:r>
        <w:lastRenderedPageBreak/>
        <w:t>3. PropertyImages:</w:t>
      </w:r>
    </w:p>
    <w:p w14:paraId="24220731" w14:textId="77777777" w:rsidR="00566279" w:rsidRDefault="00F77E74">
      <w:r>
        <w:t>Attributes: ImageID (Primary Key), PropertyID (Foreign Key), ImageURL.</w:t>
      </w:r>
      <w:r>
        <w:br/>
        <w:t>Relationships:</w:t>
      </w:r>
      <w:r>
        <w:br/>
        <w:t>- Many-to-One with Properties: A property can have multiple images.</w:t>
      </w:r>
    </w:p>
    <w:p w14:paraId="487AA8EF" w14:textId="77777777" w:rsidR="00566279" w:rsidRDefault="00F77E74">
      <w:pPr>
        <w:pStyle w:val="Heading2"/>
      </w:pPr>
      <w:r>
        <w:t>4. Favorites:</w:t>
      </w:r>
    </w:p>
    <w:p w14:paraId="24AFB344" w14:textId="77777777" w:rsidR="00566279" w:rsidRDefault="00F77E74">
      <w:r>
        <w:t>Attributes: FavoriteID (Primary Key), UserID (Foreign Key), PropertyID (Foreign Key), CreatedAt.</w:t>
      </w:r>
      <w:r>
        <w:br/>
        <w:t>Relationships:</w:t>
      </w:r>
      <w:r>
        <w:br/>
        <w:t>- Many-to-One with Users: A user can have many favorites.</w:t>
      </w:r>
      <w:r>
        <w:br/>
        <w:t>- Many-to-One with Properties: A property can be favorited by many users.</w:t>
      </w:r>
    </w:p>
    <w:p w14:paraId="037CF466" w14:textId="77777777" w:rsidR="00566279" w:rsidRDefault="00F77E74">
      <w:pPr>
        <w:pStyle w:val="Heading2"/>
      </w:pPr>
      <w:r>
        <w:t>5. Inquiries:</w:t>
      </w:r>
    </w:p>
    <w:p w14:paraId="6BB8A579" w14:textId="77777777" w:rsidR="00566279" w:rsidRDefault="00F77E74">
      <w:r>
        <w:t>Attributes: InquiryID (Primary Key), UserID (Foreign Key), PropertyID (Foreign Key), Message, Status, CreatedAt.</w:t>
      </w:r>
      <w:r>
        <w:br/>
        <w:t>Relationships:</w:t>
      </w:r>
      <w:r>
        <w:br/>
        <w:t>- Many-to-One with Users: A user can make many inquiries.</w:t>
      </w:r>
      <w:r>
        <w:br/>
        <w:t>- Many-to-One with Properties: Properties can receive multiple inquiries.</w:t>
      </w:r>
    </w:p>
    <w:p w14:paraId="25B10A8B" w14:textId="77777777" w:rsidR="00566279" w:rsidRDefault="00F77E74">
      <w:pPr>
        <w:pStyle w:val="Heading2"/>
      </w:pPr>
      <w:r>
        <w:t>6. Reports:</w:t>
      </w:r>
    </w:p>
    <w:p w14:paraId="13EE4C71" w14:textId="77777777" w:rsidR="00566279" w:rsidRDefault="00F77E74">
      <w:r>
        <w:t>Attributes: ReportID (Primary Key), ReportType (Sales, Listings, etc.), Description, GeneratedBy (Foreign Key referencing UserID), CreatedAt.</w:t>
      </w:r>
      <w:r>
        <w:br/>
        <w:t>Relationships:</w:t>
      </w:r>
      <w:r>
        <w:br/>
        <w:t>- Many-to-One with Users: Reports are generated by administrators.</w:t>
      </w:r>
    </w:p>
    <w:p w14:paraId="37F74BA4" w14:textId="77777777" w:rsidR="00566279" w:rsidRDefault="00F77E74">
      <w:pPr>
        <w:pStyle w:val="Heading2"/>
      </w:pPr>
      <w:r>
        <w:t>7. Transactions:</w:t>
      </w:r>
    </w:p>
    <w:p w14:paraId="251D9C16" w14:textId="77777777" w:rsidR="00566279" w:rsidRDefault="00F77E74">
      <w:r>
        <w:t>Attributes: TransactionID (Primary Key), PropertyID (Foreign Key), BuyerID (Foreign Key), SellerID (Foreign Key), TransactionType (Buy/Sell), Amount, TransactionDate.</w:t>
      </w:r>
      <w:r>
        <w:br/>
        <w:t>Relationships:</w:t>
      </w:r>
      <w:r>
        <w:br/>
        <w:t>- Many-to-One with Properties: A property can be involved in many transactions.</w:t>
      </w:r>
      <w:r>
        <w:br/>
        <w:t>- Many-to-One with Users (Buyer and Seller): Users participate in transactions as buyers or sellers.</w:t>
      </w:r>
    </w:p>
    <w:p w14:paraId="7BF9B2BC" w14:textId="77777777" w:rsidR="00566279" w:rsidRDefault="00F77E74">
      <w:pPr>
        <w:pStyle w:val="Heading1"/>
      </w:pPr>
      <w:r>
        <w:t>Application Structure:</w:t>
      </w:r>
    </w:p>
    <w:p w14:paraId="354ABFB9" w14:textId="77777777" w:rsidR="00566279" w:rsidRDefault="00F77E74">
      <w:r w:rsidRPr="00296BCD">
        <w:rPr>
          <w:rStyle w:val="Heading2Char"/>
        </w:rPr>
        <w:t xml:space="preserve">1. Entity Layer: </w:t>
      </w:r>
      <w:r w:rsidRPr="00296BCD">
        <w:rPr>
          <w:rStyle w:val="Heading2Char"/>
        </w:rPr>
        <w:br/>
      </w:r>
      <w:r>
        <w:t>Each entity (User, Property, etc.) is represented as a JPA entity, mapped to the corresponding database tables using Hibernate. These entities are annotated with JPA annotations to define the relationships and attributes.</w:t>
      </w:r>
      <w:r>
        <w:br/>
      </w:r>
      <w:r>
        <w:br/>
      </w:r>
      <w:r w:rsidRPr="00296BCD">
        <w:rPr>
          <w:rStyle w:val="Heading2Char"/>
        </w:rPr>
        <w:t xml:space="preserve">2. DAO Layer: </w:t>
      </w:r>
      <w:r w:rsidRPr="00296BCD">
        <w:rPr>
          <w:rStyle w:val="Heading2Char"/>
        </w:rPr>
        <w:br/>
      </w:r>
      <w:r>
        <w:t>The Data Access Object (DAO) layer provides an abstraction for database operations. Each entity has its DAO for performing CRUD operations (Create, Read, Update, Delete).</w:t>
      </w:r>
      <w:r>
        <w:br/>
      </w:r>
      <w:r>
        <w:br/>
      </w:r>
      <w:r w:rsidRPr="00296BCD">
        <w:rPr>
          <w:rStyle w:val="Heading2Char"/>
        </w:rPr>
        <w:lastRenderedPageBreak/>
        <w:t xml:space="preserve">3. Service Layer: </w:t>
      </w:r>
      <w:r w:rsidRPr="00296BCD">
        <w:rPr>
          <w:rStyle w:val="Heading2Char"/>
        </w:rPr>
        <w:br/>
      </w:r>
      <w:r>
        <w:t>The service layer encapsulates business logic, utilizing the DAO layer to interact with the database. It provides methods for managing users, properties, inquiries, and transactions.</w:t>
      </w:r>
    </w:p>
    <w:p w14:paraId="0FA9E591" w14:textId="77777777" w:rsidR="00566279" w:rsidRDefault="00F77E74">
      <w:pPr>
        <w:pStyle w:val="Heading1"/>
      </w:pPr>
      <w:r>
        <w:t>Features:</w:t>
      </w:r>
    </w:p>
    <w:p w14:paraId="03D8987D" w14:textId="77777777" w:rsidR="00566279" w:rsidRDefault="00F77E74">
      <w:r w:rsidRPr="00296BCD">
        <w:rPr>
          <w:rStyle w:val="Heading2Char"/>
        </w:rPr>
        <w:t xml:space="preserve">1. User Management: </w:t>
      </w:r>
      <w:r w:rsidRPr="00296BCD">
        <w:rPr>
          <w:rStyle w:val="Heading2Char"/>
        </w:rPr>
        <w:br/>
      </w:r>
      <w:r>
        <w:t>- Users can register, log in, and manage their profile.</w:t>
      </w:r>
      <w:r>
        <w:br/>
        <w:t>- Admin users can manage other users, generate reports, and oversee transactions.</w:t>
      </w:r>
      <w:r>
        <w:br/>
      </w:r>
      <w:r>
        <w:br/>
      </w:r>
      <w:r w:rsidRPr="00296BCD">
        <w:rPr>
          <w:rStyle w:val="Heading2Char"/>
        </w:rPr>
        <w:t xml:space="preserve">2. Property Listing: </w:t>
      </w:r>
      <w:r w:rsidRPr="00296BCD">
        <w:rPr>
          <w:rStyle w:val="Heading2Char"/>
        </w:rPr>
        <w:br/>
      </w:r>
      <w:r>
        <w:t>- Agents can list properties, including uploading multiple images for each property.</w:t>
      </w:r>
      <w:r>
        <w:br/>
        <w:t>- Buyers can browse properties and filter by location, price, and type.</w:t>
      </w:r>
      <w:r>
        <w:br/>
      </w:r>
      <w:r>
        <w:br/>
      </w:r>
      <w:r w:rsidRPr="00296BCD">
        <w:rPr>
          <w:rStyle w:val="Heading2Char"/>
        </w:rPr>
        <w:t xml:space="preserve">3. Favorites: </w:t>
      </w:r>
      <w:r w:rsidRPr="00296BCD">
        <w:rPr>
          <w:rStyle w:val="Heading2Char"/>
        </w:rPr>
        <w:br/>
      </w:r>
      <w:r>
        <w:t>- Users can save properties to their favorites list for quick access later.</w:t>
      </w:r>
      <w:r>
        <w:br/>
      </w:r>
      <w:r>
        <w:br/>
      </w:r>
      <w:r w:rsidRPr="00296BCD">
        <w:rPr>
          <w:rStyle w:val="Heading2Char"/>
        </w:rPr>
        <w:t xml:space="preserve">4. Inquiries: </w:t>
      </w:r>
      <w:r w:rsidRPr="00296BCD">
        <w:rPr>
          <w:rStyle w:val="Heading2Char"/>
        </w:rPr>
        <w:br/>
      </w:r>
      <w:r>
        <w:t>- Buyers can send inquiries to agents for more information about a property.</w:t>
      </w:r>
      <w:r>
        <w:br/>
      </w:r>
      <w:r>
        <w:br/>
      </w:r>
      <w:r w:rsidRPr="00296BCD">
        <w:rPr>
          <w:rStyle w:val="Heading2Char"/>
        </w:rPr>
        <w:t xml:space="preserve">5. Transactions: </w:t>
      </w:r>
      <w:r w:rsidRPr="00296BCD">
        <w:rPr>
          <w:rStyle w:val="Heading2Char"/>
        </w:rPr>
        <w:br/>
      </w:r>
      <w:r>
        <w:t>- Buyers and sellers can be involved in property transactions, with details like the transaction amount and date stored in the system.</w:t>
      </w:r>
      <w:r>
        <w:br/>
      </w:r>
      <w:r>
        <w:br/>
      </w:r>
      <w:r w:rsidRPr="00296BCD">
        <w:rPr>
          <w:rStyle w:val="Heading2Char"/>
        </w:rPr>
        <w:t xml:space="preserve">6. Reports: </w:t>
      </w:r>
      <w:r w:rsidRPr="00296BCD">
        <w:rPr>
          <w:rStyle w:val="Heading2Char"/>
        </w:rPr>
        <w:br/>
      </w:r>
      <w:r>
        <w:t>- Admins can generate various reports to track system activity, sales, and listings.</w:t>
      </w:r>
    </w:p>
    <w:p w14:paraId="00041B6C" w14:textId="4261C7E6" w:rsidR="00296BCD" w:rsidRPr="00296BCD" w:rsidRDefault="00F77E74" w:rsidP="00296BCD">
      <w:pPr>
        <w:pStyle w:val="Heading1"/>
      </w:pPr>
      <w:r>
        <w:t>Conclusion:</w:t>
      </w:r>
    </w:p>
    <w:p w14:paraId="73077D39" w14:textId="77777777" w:rsidR="00566279" w:rsidRDefault="00F77E74">
      <w:r>
        <w:t>T</w:t>
      </w:r>
      <w:r>
        <w:t>his Real Estate Management System is a robust solution for managing users, properties, inquiries, and transactions in the real estate industry. The system's modular design ensures scalability and ease of maintenance while leveraging industry-standard technologies like JPA, Hibernate, and MySQL.</w:t>
      </w:r>
    </w:p>
    <w:sectPr w:rsidR="00566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1E301" w14:textId="77777777" w:rsidR="00296BCD" w:rsidRDefault="00296BCD" w:rsidP="00296BCD">
      <w:pPr>
        <w:spacing w:after="0" w:line="240" w:lineRule="auto"/>
      </w:pPr>
      <w:r>
        <w:separator/>
      </w:r>
    </w:p>
  </w:endnote>
  <w:endnote w:type="continuationSeparator" w:id="0">
    <w:p w14:paraId="7D6F3A2D" w14:textId="77777777" w:rsidR="00296BCD" w:rsidRDefault="00296BCD" w:rsidP="0029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922A3" w14:textId="77777777" w:rsidR="00296BCD" w:rsidRDefault="00296BCD" w:rsidP="00296BCD">
      <w:pPr>
        <w:spacing w:after="0" w:line="240" w:lineRule="auto"/>
      </w:pPr>
      <w:r>
        <w:separator/>
      </w:r>
    </w:p>
  </w:footnote>
  <w:footnote w:type="continuationSeparator" w:id="0">
    <w:p w14:paraId="56D1FC27" w14:textId="77777777" w:rsidR="00296BCD" w:rsidRDefault="00296BCD" w:rsidP="0029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169790">
    <w:abstractNumId w:val="8"/>
  </w:num>
  <w:num w:numId="2" w16cid:durableId="1693073593">
    <w:abstractNumId w:val="6"/>
  </w:num>
  <w:num w:numId="3" w16cid:durableId="1131166991">
    <w:abstractNumId w:val="5"/>
  </w:num>
  <w:num w:numId="4" w16cid:durableId="1449010412">
    <w:abstractNumId w:val="4"/>
  </w:num>
  <w:num w:numId="5" w16cid:durableId="234897780">
    <w:abstractNumId w:val="7"/>
  </w:num>
  <w:num w:numId="6" w16cid:durableId="48116569">
    <w:abstractNumId w:val="3"/>
  </w:num>
  <w:num w:numId="7" w16cid:durableId="1975718138">
    <w:abstractNumId w:val="2"/>
  </w:num>
  <w:num w:numId="8" w16cid:durableId="331445297">
    <w:abstractNumId w:val="1"/>
  </w:num>
  <w:num w:numId="9" w16cid:durableId="145216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BCD"/>
    <w:rsid w:val="00326F90"/>
    <w:rsid w:val="00566279"/>
    <w:rsid w:val="00AA1D8D"/>
    <w:rsid w:val="00B47730"/>
    <w:rsid w:val="00CB0664"/>
    <w:rsid w:val="00EA7487"/>
    <w:rsid w:val="00F77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F8D4E"/>
  <w14:defaultImageDpi w14:val="300"/>
  <w15:docId w15:val="{B3AB0001-D2E1-4FF7-8733-46F56FD3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kumar</cp:lastModifiedBy>
  <cp:revision>2</cp:revision>
  <dcterms:created xsi:type="dcterms:W3CDTF">2024-10-15T06:47:00Z</dcterms:created>
  <dcterms:modified xsi:type="dcterms:W3CDTF">2024-10-15T06:47:00Z</dcterms:modified>
  <cp:category/>
</cp:coreProperties>
</file>